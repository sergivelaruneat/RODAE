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1C6F6" w14:textId="397FB293" w:rsidR="00766BFA" w:rsidRPr="0081353F" w:rsidRDefault="00000000">
      <w:pPr>
        <w:pStyle w:val="Ttulo1"/>
        <w:rPr>
          <w:lang w:val="es-ES"/>
        </w:rPr>
      </w:pPr>
      <w:r w:rsidRPr="0081353F">
        <w:rPr>
          <w:lang w:val="es-ES"/>
        </w:rPr>
        <w:t xml:space="preserve">Casos de Uso </w:t>
      </w:r>
      <w:r w:rsidR="000C23E3">
        <w:rPr>
          <w:lang w:val="es-ES"/>
        </w:rPr>
        <w:t>-</w:t>
      </w:r>
      <w:r w:rsidRPr="0081353F">
        <w:rPr>
          <w:lang w:val="es-ES"/>
        </w:rPr>
        <w:t xml:space="preserve"> RODAE </w:t>
      </w:r>
    </w:p>
    <w:p w14:paraId="608AB53D" w14:textId="77777777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t>Crear rutina</w:t>
      </w:r>
    </w:p>
    <w:p w14:paraId="4457D840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Entrenador</w:t>
      </w:r>
    </w:p>
    <w:p w14:paraId="790FE916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Resumen: Permite al entrenador crear una rutina compuesta por una serie de ejercicios definidos manualmente.</w:t>
      </w:r>
    </w:p>
    <w:p w14:paraId="726DE906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Precondiciones: El usuario debe tener rol de entrenador.</w:t>
      </w:r>
    </w:p>
    <w:p w14:paraId="7D918B14" w14:textId="77777777" w:rsidR="00766BFA" w:rsidRDefault="00000000">
      <w:proofErr w:type="spellStart"/>
      <w:r>
        <w:t>Flujo</w:t>
      </w:r>
      <w:proofErr w:type="spellEnd"/>
      <w:r>
        <w:t xml:space="preserve"> Principal:</w:t>
      </w:r>
    </w:p>
    <w:p w14:paraId="539180DD" w14:textId="49C05E19" w:rsidR="00766BFA" w:rsidRPr="0081353F" w:rsidRDefault="00000000" w:rsidP="000C23E3">
      <w:pPr>
        <w:pStyle w:val="Listaconvietas"/>
        <w:ind w:left="720" w:hanging="720"/>
        <w:rPr>
          <w:lang w:val="es-ES"/>
        </w:rPr>
      </w:pPr>
      <w:r w:rsidRPr="0081353F">
        <w:rPr>
          <w:lang w:val="es-ES"/>
        </w:rPr>
        <w:t>El entrenador accede a la interfaz de creación de rutinas.</w:t>
      </w:r>
    </w:p>
    <w:p w14:paraId="10098F35" w14:textId="73E6D1CD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Pulsa sobre el botón de crear rutinas.</w:t>
      </w:r>
    </w:p>
    <w:p w14:paraId="59C78D77" w14:textId="790B94D0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Introduce los datos generales: título, descripción, deporte.</w:t>
      </w:r>
    </w:p>
    <w:p w14:paraId="578AE452" w14:textId="4C58ECC4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Añade uno o más ejercicios con sus respectivos datos (nombre, dificultad, duración o repeticiones).</w:t>
      </w:r>
    </w:p>
    <w:p w14:paraId="066612AE" w14:textId="0A800920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Revisa y guarda la rutina.</w:t>
      </w:r>
    </w:p>
    <w:p w14:paraId="14E75E7A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Postcondiciones: La rutina queda registrada en el sistema y disponible para su posterior asignación a un atleta.</w:t>
      </w:r>
    </w:p>
    <w:p w14:paraId="0B2029D1" w14:textId="77777777" w:rsidR="00766BFA" w:rsidRDefault="00000000">
      <w:r>
        <w:t xml:space="preserve">Reglas de </w:t>
      </w:r>
      <w:proofErr w:type="spellStart"/>
      <w:r>
        <w:t>Negocio</w:t>
      </w:r>
      <w:proofErr w:type="spellEnd"/>
      <w:r>
        <w:t>:</w:t>
      </w:r>
    </w:p>
    <w:p w14:paraId="6BF0F2F1" w14:textId="046656EC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Una rutina debe contener al menos un ejercicio para poder ser guardada.</w:t>
      </w:r>
    </w:p>
    <w:p w14:paraId="15A4F459" w14:textId="0AC360D4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Solo los entrenadores pueden crear rutinas.</w:t>
      </w:r>
    </w:p>
    <w:p w14:paraId="743ECA47" w14:textId="6A1D8D52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Las rutinas pueden ser editadas o eliminadas por su creador.</w:t>
      </w:r>
    </w:p>
    <w:p w14:paraId="0FF63FBB" w14:textId="77777777" w:rsidR="0081353F" w:rsidRDefault="0081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7E2FEBB" w14:textId="6F2595F1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lastRenderedPageBreak/>
        <w:t>Asignar rutina</w:t>
      </w:r>
    </w:p>
    <w:p w14:paraId="4A530601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Entrenador</w:t>
      </w:r>
    </w:p>
    <w:p w14:paraId="6E1A256F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Resumen: Permite asignar una rutina previamente creada a un usuario atleta gestionado por el entrenador.</w:t>
      </w:r>
    </w:p>
    <w:p w14:paraId="7C1B01B1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Precondiciones: El entrenador debe tener rutinas creadas y atletas seguidos. Debe acceder al perfil de un atleta desde el listado de usuarios o buscando su perfil.</w:t>
      </w:r>
    </w:p>
    <w:p w14:paraId="331CD292" w14:textId="77777777" w:rsidR="00766BFA" w:rsidRDefault="00000000">
      <w:proofErr w:type="spellStart"/>
      <w:r>
        <w:t>Flujo</w:t>
      </w:r>
      <w:proofErr w:type="spellEnd"/>
      <w:r>
        <w:t xml:space="preserve"> Principal:</w:t>
      </w:r>
    </w:p>
    <w:p w14:paraId="73C6FAD6" w14:textId="6CEAD602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entrenador accede al perfil del atleta.</w:t>
      </w:r>
    </w:p>
    <w:p w14:paraId="3391CEBE" w14:textId="0820EC36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Pulsa el botón “Gestionar atleta” y abre el modal.</w:t>
      </w:r>
    </w:p>
    <w:p w14:paraId="7BB5112F" w14:textId="7212933B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Selecciona la opción “Asignar rutina”.</w:t>
      </w:r>
    </w:p>
    <w:p w14:paraId="6C6120D2" w14:textId="4DA72070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Escoge una rutina previamente creada y confirma la asignación.</w:t>
      </w:r>
    </w:p>
    <w:p w14:paraId="65351617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Postcondiciones: El atleta podrá visualizar y consultar la rutina asignada desde su sección de progreso.</w:t>
      </w:r>
    </w:p>
    <w:p w14:paraId="409D6FA9" w14:textId="77777777" w:rsidR="00766BFA" w:rsidRDefault="00000000">
      <w:r>
        <w:t xml:space="preserve">Reglas de </w:t>
      </w:r>
      <w:proofErr w:type="spellStart"/>
      <w:r>
        <w:t>Negocio</w:t>
      </w:r>
      <w:proofErr w:type="spellEnd"/>
      <w:r>
        <w:t>:</w:t>
      </w:r>
    </w:p>
    <w:p w14:paraId="72D1712C" w14:textId="1F945902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Un entrenador solo puede asignar rutinas a los atletas que sigue.</w:t>
      </w:r>
    </w:p>
    <w:p w14:paraId="67EF8976" w14:textId="19275FEB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Una rutina puede ser asignada a múltiples atletas.</w:t>
      </w:r>
    </w:p>
    <w:p w14:paraId="6B796408" w14:textId="16978B12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Las rutinas asignadas pueden ser consultadas, pero no modificadas por el atleta.</w:t>
      </w:r>
    </w:p>
    <w:p w14:paraId="5B12AFFC" w14:textId="77777777" w:rsidR="0081353F" w:rsidRDefault="0081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AFF83E3" w14:textId="74F7A21A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lastRenderedPageBreak/>
        <w:t>Crear reporte de entrenamiento</w:t>
      </w:r>
    </w:p>
    <w:p w14:paraId="27737468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Atleta</w:t>
      </w:r>
    </w:p>
    <w:p w14:paraId="13458490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Resumen: Permite al atleta registrar el cumplimiento de una rutina en un día determinado, añadiendo observaciones personales.</w:t>
      </w:r>
    </w:p>
    <w:p w14:paraId="6CFB466D" w14:textId="77777777" w:rsidR="00766BFA" w:rsidRDefault="00000000">
      <w:r w:rsidRPr="0081353F">
        <w:rPr>
          <w:lang w:val="es-ES"/>
        </w:rPr>
        <w:t xml:space="preserve">Precondiciones: El atleta debe tener al menos una rutina asignada. </w:t>
      </w:r>
      <w:r>
        <w:t xml:space="preserve">Acceder a la </w:t>
      </w:r>
      <w:proofErr w:type="spellStart"/>
      <w:r>
        <w:t>sección</w:t>
      </w:r>
      <w:proofErr w:type="spellEnd"/>
      <w:r>
        <w:t xml:space="preserve"> de </w:t>
      </w:r>
      <w:proofErr w:type="spellStart"/>
      <w:r>
        <w:t>progreso</w:t>
      </w:r>
      <w:proofErr w:type="spellEnd"/>
      <w:r>
        <w:t>.</w:t>
      </w:r>
    </w:p>
    <w:p w14:paraId="7EC9B3B0" w14:textId="77777777" w:rsidR="00766BFA" w:rsidRDefault="00000000">
      <w:r>
        <w:t>Flujo Principal:</w:t>
      </w:r>
    </w:p>
    <w:p w14:paraId="1AFF5CF4" w14:textId="4EBEFD11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atleta accede a su rutina asignada.</w:t>
      </w:r>
    </w:p>
    <w:p w14:paraId="519DB36A" w14:textId="0FFF529D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Selecciona la opción “Añadir reporte de entrenamiento”.</w:t>
      </w:r>
    </w:p>
    <w:p w14:paraId="29F8BAE2" w14:textId="511117EB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Se muestra la rutina, y el usuario puede marcar ejercicios como completados y rellenar campos de observación, nivel de esfuerzo, etc.</w:t>
      </w:r>
    </w:p>
    <w:p w14:paraId="46262D9E" w14:textId="17CF65C5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Envía el reporte y el sistema lo guarda.</w:t>
      </w:r>
    </w:p>
    <w:p w14:paraId="41B0E51C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Postcondiciones: El reporte queda vinculado a la rutina y visible desde el progreso del atleta y para el entrenador.</w:t>
      </w:r>
    </w:p>
    <w:p w14:paraId="3A522D6D" w14:textId="77777777" w:rsidR="00766BFA" w:rsidRDefault="00000000">
      <w:r>
        <w:t xml:space="preserve">Reglas de </w:t>
      </w:r>
      <w:proofErr w:type="spellStart"/>
      <w:r>
        <w:t>Negocio</w:t>
      </w:r>
      <w:proofErr w:type="spellEnd"/>
      <w:r>
        <w:t>:</w:t>
      </w:r>
    </w:p>
    <w:p w14:paraId="7DA588A8" w14:textId="0A7FF06A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Solo se puede crear un reporte por rutina al día.</w:t>
      </w:r>
    </w:p>
    <w:p w14:paraId="5278A1F8" w14:textId="6936CEAC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atleta puede editar su propio reporte si lo visualiza desde la lista.</w:t>
      </w:r>
    </w:p>
    <w:p w14:paraId="78EA9A8E" w14:textId="76A39737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sistema valida que se haya completado al menos un ejercicio.</w:t>
      </w:r>
    </w:p>
    <w:p w14:paraId="626DE0CD" w14:textId="77777777" w:rsidR="0081353F" w:rsidRDefault="0081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5B383644" w14:textId="76F65027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lastRenderedPageBreak/>
        <w:t>Crear publicación</w:t>
      </w:r>
    </w:p>
    <w:p w14:paraId="1686B223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Usuario (Atleta o Entrenador)</w:t>
      </w:r>
    </w:p>
    <w:p w14:paraId="486C9D9D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 xml:space="preserve">Resumen: Permite a cualquier usuario compartir contenido (imagen, vídeo o texto) con el resto de la comunidad, generando una nueva publicación en el </w:t>
      </w:r>
      <w:proofErr w:type="spellStart"/>
      <w:r w:rsidRPr="0081353F">
        <w:rPr>
          <w:lang w:val="es-ES"/>
        </w:rPr>
        <w:t>feed</w:t>
      </w:r>
      <w:proofErr w:type="spellEnd"/>
      <w:r w:rsidRPr="0081353F">
        <w:rPr>
          <w:lang w:val="es-ES"/>
        </w:rPr>
        <w:t>.</w:t>
      </w:r>
    </w:p>
    <w:p w14:paraId="09E77305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Precondiciones: El usuario debe tener sesión iniciada. Debe acceder a la vista de publicaciones.</w:t>
      </w:r>
    </w:p>
    <w:p w14:paraId="0F343846" w14:textId="77777777" w:rsidR="00766BFA" w:rsidRDefault="00000000">
      <w:proofErr w:type="spellStart"/>
      <w:r>
        <w:t>Flujo</w:t>
      </w:r>
      <w:proofErr w:type="spellEnd"/>
      <w:r>
        <w:t xml:space="preserve"> Principal:</w:t>
      </w:r>
    </w:p>
    <w:p w14:paraId="615F8468" w14:textId="7CED070C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usuario accede al </w:t>
      </w:r>
      <w:proofErr w:type="spellStart"/>
      <w:r w:rsidRPr="0081353F">
        <w:rPr>
          <w:lang w:val="es-ES"/>
        </w:rPr>
        <w:t>feed</w:t>
      </w:r>
      <w:proofErr w:type="spellEnd"/>
      <w:r w:rsidRPr="0081353F">
        <w:rPr>
          <w:lang w:val="es-ES"/>
        </w:rPr>
        <w:t xml:space="preserve"> de publicaciones desde el menú principal.</w:t>
      </w:r>
    </w:p>
    <w:p w14:paraId="286785B7" w14:textId="2C34511F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Pulsa el botón “Añadir publicación”.</w:t>
      </w:r>
    </w:p>
    <w:p w14:paraId="26818198" w14:textId="6E18CC2E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Rellena el formulario con título, descripción, deporte, y adjunta imagen o vídeo.</w:t>
      </w:r>
    </w:p>
    <w:p w14:paraId="51555BF7" w14:textId="485DEA36" w:rsidR="00766BFA" w:rsidRDefault="00000000">
      <w:pPr>
        <w:pStyle w:val="Listaconvietas"/>
      </w:pPr>
      <w:r w:rsidRPr="000C23E3">
        <w:rPr>
          <w:lang w:val="es-ES"/>
        </w:rPr>
        <w:t xml:space="preserve"> </w:t>
      </w:r>
      <w:proofErr w:type="spellStart"/>
      <w:r>
        <w:t>Envía</w:t>
      </w:r>
      <w:proofErr w:type="spellEnd"/>
      <w:r>
        <w:t xml:space="preserve"> la </w:t>
      </w:r>
      <w:proofErr w:type="spellStart"/>
      <w:r>
        <w:t>publicación</w:t>
      </w:r>
      <w:proofErr w:type="spellEnd"/>
      <w:r>
        <w:t>.</w:t>
      </w:r>
    </w:p>
    <w:p w14:paraId="52B5F1F7" w14:textId="55EEE9DD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sistema la guarda y la muestra al inicio del </w:t>
      </w:r>
      <w:proofErr w:type="spellStart"/>
      <w:r w:rsidRPr="0081353F">
        <w:rPr>
          <w:lang w:val="es-ES"/>
        </w:rPr>
        <w:t>feed</w:t>
      </w:r>
      <w:proofErr w:type="spellEnd"/>
      <w:r w:rsidRPr="0081353F">
        <w:rPr>
          <w:lang w:val="es-ES"/>
        </w:rPr>
        <w:t>.</w:t>
      </w:r>
    </w:p>
    <w:p w14:paraId="29106567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 xml:space="preserve">Postcondiciones: La publicación aparece visible para el resto de </w:t>
      </w:r>
      <w:proofErr w:type="gramStart"/>
      <w:r w:rsidRPr="0081353F">
        <w:rPr>
          <w:lang w:val="es-ES"/>
        </w:rPr>
        <w:t>usuarios</w:t>
      </w:r>
      <w:proofErr w:type="gramEnd"/>
      <w:r w:rsidRPr="0081353F">
        <w:rPr>
          <w:lang w:val="es-ES"/>
        </w:rPr>
        <w:t>. Otros usuarios pueden comentar e interactuar con ella.</w:t>
      </w:r>
    </w:p>
    <w:p w14:paraId="750EDDA2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Reglas de Negocio:</w:t>
      </w:r>
    </w:p>
    <w:p w14:paraId="5659790D" w14:textId="498EB1BB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Solo se permite una imagen o un vídeo por publicación.</w:t>
      </w:r>
    </w:p>
    <w:p w14:paraId="4185C276" w14:textId="024522BC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contenido debe tener título y al menos un campo.</w:t>
      </w:r>
    </w:p>
    <w:p w14:paraId="4382016F" w14:textId="31524AEF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creador puede eliminar la publicación desde su perfil.</w:t>
      </w:r>
    </w:p>
    <w:p w14:paraId="7ACD1B3F" w14:textId="77777777" w:rsidR="0081353F" w:rsidRDefault="0081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6D7DCD9F" w14:textId="2C560366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lastRenderedPageBreak/>
        <w:t>Ver perfil</w:t>
      </w:r>
    </w:p>
    <w:p w14:paraId="0E4645D9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Usuario (Atleta o Entrenador)</w:t>
      </w:r>
    </w:p>
    <w:p w14:paraId="38F25DB0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Resumen: Permite al usuario realizar la acción de ver perfil.</w:t>
      </w:r>
    </w:p>
    <w:p w14:paraId="45010A32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Precondiciones: El usuario debe tener sesión iniciada.</w:t>
      </w:r>
    </w:p>
    <w:p w14:paraId="53F0F129" w14:textId="77777777" w:rsidR="00766BFA" w:rsidRDefault="00000000">
      <w:proofErr w:type="spellStart"/>
      <w:r>
        <w:t>Flujo</w:t>
      </w:r>
      <w:proofErr w:type="spellEnd"/>
      <w:r>
        <w:t xml:space="preserve"> Principal:</w:t>
      </w:r>
    </w:p>
    <w:p w14:paraId="5D60994B" w14:textId="3D1174FD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usuario accede a la sección correspondiente y ejecuta la acción de ver perfil.</w:t>
      </w:r>
    </w:p>
    <w:p w14:paraId="5DE5C58F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Postcondiciones: La acción se realiza correctamente y el sistema registra o muestra la información.</w:t>
      </w:r>
    </w:p>
    <w:p w14:paraId="52D8EDB1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Reglas de Negocio: Puede haber restricciones de visibilidad o edición según el rol del usuario.</w:t>
      </w:r>
    </w:p>
    <w:p w14:paraId="4110E578" w14:textId="77777777" w:rsidR="0081353F" w:rsidRDefault="0081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67238AF8" w14:textId="299B2CC2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lastRenderedPageBreak/>
        <w:t>Editar perfil</w:t>
      </w:r>
    </w:p>
    <w:p w14:paraId="59974CF8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Usuario (Atleta o Entrenador)</w:t>
      </w:r>
    </w:p>
    <w:p w14:paraId="1C70B01F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Resumen: Permite al usuario realizar la acción de editar perfil.</w:t>
      </w:r>
    </w:p>
    <w:p w14:paraId="2A214990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Precondiciones: El usuario debe tener sesión iniciada.</w:t>
      </w:r>
    </w:p>
    <w:p w14:paraId="5A0FEAE8" w14:textId="77777777" w:rsidR="00766BFA" w:rsidRDefault="00000000">
      <w:proofErr w:type="spellStart"/>
      <w:r>
        <w:t>Flujo</w:t>
      </w:r>
      <w:proofErr w:type="spellEnd"/>
      <w:r>
        <w:t xml:space="preserve"> Principal:</w:t>
      </w:r>
    </w:p>
    <w:p w14:paraId="2FB3BF11" w14:textId="61C1E74C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usuario accede a la sección correspondiente y ejecuta la acción de editar perfil.</w:t>
      </w:r>
    </w:p>
    <w:p w14:paraId="1DB5C186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Postcondiciones: La acción se realiza correctamente y el sistema registra o muestra la información.</w:t>
      </w:r>
    </w:p>
    <w:p w14:paraId="60CDFD0E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Reglas de Negocio: Puede haber restricciones de visibilidad o edición según el rol del usuario.</w:t>
      </w:r>
    </w:p>
    <w:p w14:paraId="729A09A0" w14:textId="77777777" w:rsidR="0081353F" w:rsidRDefault="0081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5971F7F2" w14:textId="40400203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lastRenderedPageBreak/>
        <w:t>Buscar usuario</w:t>
      </w:r>
    </w:p>
    <w:p w14:paraId="0441F468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Usuario (Atleta o Entrenador)</w:t>
      </w:r>
    </w:p>
    <w:p w14:paraId="7149E610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Resumen: Permite al usuario realizar la acción de buscar usuario.</w:t>
      </w:r>
    </w:p>
    <w:p w14:paraId="3B0BDB10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Precondiciones: El usuario debe tener sesión iniciada.</w:t>
      </w:r>
    </w:p>
    <w:p w14:paraId="50DFDA57" w14:textId="77777777" w:rsidR="00766BFA" w:rsidRDefault="00000000">
      <w:proofErr w:type="spellStart"/>
      <w:r>
        <w:t>Flujo</w:t>
      </w:r>
      <w:proofErr w:type="spellEnd"/>
      <w:r>
        <w:t xml:space="preserve"> Principal:</w:t>
      </w:r>
    </w:p>
    <w:p w14:paraId="36C81A2A" w14:textId="66D34332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usuario accede a la sección correspondiente y ejecuta la acción de buscar usuario.</w:t>
      </w:r>
    </w:p>
    <w:p w14:paraId="35A09FF0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Postcondiciones: La acción se realiza correctamente y el sistema registra o muestra la información.</w:t>
      </w:r>
    </w:p>
    <w:p w14:paraId="6E249C7E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Reglas de Negocio: Puede haber restricciones de visibilidad o edición según el rol del usuario.</w:t>
      </w:r>
    </w:p>
    <w:p w14:paraId="5B5A97F4" w14:textId="77777777" w:rsidR="0081353F" w:rsidRDefault="0081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0D94739B" w14:textId="1A70257B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lastRenderedPageBreak/>
        <w:t>Enviar mensaje</w:t>
      </w:r>
    </w:p>
    <w:p w14:paraId="1323AF18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Usuario (Atleta o Entrenador)</w:t>
      </w:r>
    </w:p>
    <w:p w14:paraId="5B00DE85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Resumen: Permite al usuario realizar la acción de enviar mensaje.</w:t>
      </w:r>
    </w:p>
    <w:p w14:paraId="4B657400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Precondiciones: El usuario debe tener sesión iniciada.</w:t>
      </w:r>
    </w:p>
    <w:p w14:paraId="0E1FFC1E" w14:textId="77777777" w:rsidR="00766BFA" w:rsidRDefault="00000000">
      <w:proofErr w:type="spellStart"/>
      <w:r>
        <w:t>Flujo</w:t>
      </w:r>
      <w:proofErr w:type="spellEnd"/>
      <w:r>
        <w:t xml:space="preserve"> Principal:</w:t>
      </w:r>
    </w:p>
    <w:p w14:paraId="7C17D5C0" w14:textId="51C5C747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usuario accede a la sección correspondiente y ejecuta la acción de enviar mensaje.</w:t>
      </w:r>
    </w:p>
    <w:p w14:paraId="39701233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Postcondiciones: La acción se realiza correctamente y el sistema registra o muestra la información.</w:t>
      </w:r>
    </w:p>
    <w:p w14:paraId="1B76F44A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Reglas de Negocio: Puede haber restricciones de visibilidad o edición según el rol del usuario.</w:t>
      </w:r>
    </w:p>
    <w:p w14:paraId="18C8D612" w14:textId="77777777" w:rsidR="0081353F" w:rsidRDefault="0081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3D86727B" w14:textId="3D84554A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lastRenderedPageBreak/>
        <w:t>Ver publicaciones</w:t>
      </w:r>
    </w:p>
    <w:p w14:paraId="69E2A9FB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Usuario (Atleta o Entrenador)</w:t>
      </w:r>
    </w:p>
    <w:p w14:paraId="379FDF18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Resumen: Permite al usuario realizar la acción de ver publicaciones.</w:t>
      </w:r>
    </w:p>
    <w:p w14:paraId="0B3E7E8D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Precondiciones: El usuario debe tener sesión iniciada.</w:t>
      </w:r>
    </w:p>
    <w:p w14:paraId="7789B119" w14:textId="77777777" w:rsidR="00766BFA" w:rsidRDefault="00000000">
      <w:proofErr w:type="spellStart"/>
      <w:r>
        <w:t>Flujo</w:t>
      </w:r>
      <w:proofErr w:type="spellEnd"/>
      <w:r>
        <w:t xml:space="preserve"> Principal:</w:t>
      </w:r>
    </w:p>
    <w:p w14:paraId="785C1007" w14:textId="2B7AE123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usuario accede a la sección correspondiente y ejecuta la acción de ver publicaciones.</w:t>
      </w:r>
    </w:p>
    <w:p w14:paraId="7EDFD7CC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Postcondiciones: La acción se realiza correctamente y el sistema registra o muestra la información.</w:t>
      </w:r>
    </w:p>
    <w:p w14:paraId="6C66A5AB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Reglas de Negocio: Puede haber restricciones de visibilidad o edición según el rol del usuario.</w:t>
      </w:r>
    </w:p>
    <w:p w14:paraId="2051C9CA" w14:textId="77777777" w:rsidR="0081353F" w:rsidRDefault="0081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38EE7500" w14:textId="6BC93060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lastRenderedPageBreak/>
        <w:t>Comentar publicaciones</w:t>
      </w:r>
    </w:p>
    <w:p w14:paraId="2F0B5FC9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Usuario (Atleta o Entrenador)</w:t>
      </w:r>
    </w:p>
    <w:p w14:paraId="6266733D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Resumen: Permite al usuario realizar la acción de comentar publicaciones.</w:t>
      </w:r>
    </w:p>
    <w:p w14:paraId="0F5FE778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Precondiciones: El usuario debe tener sesión iniciada.</w:t>
      </w:r>
    </w:p>
    <w:p w14:paraId="6D3FA72E" w14:textId="77777777" w:rsidR="00766BFA" w:rsidRDefault="00000000">
      <w:proofErr w:type="spellStart"/>
      <w:r>
        <w:t>Flujo</w:t>
      </w:r>
      <w:proofErr w:type="spellEnd"/>
      <w:r>
        <w:t xml:space="preserve"> Principal:</w:t>
      </w:r>
    </w:p>
    <w:p w14:paraId="3DFD7F94" w14:textId="241BB63C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usuario accede a la sección correspondiente y ejecuta la acción de comentar publicaciones.</w:t>
      </w:r>
    </w:p>
    <w:p w14:paraId="411431F3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Postcondiciones: La acción se realiza correctamente y el sistema registra o muestra la información.</w:t>
      </w:r>
    </w:p>
    <w:p w14:paraId="3ECD014F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Reglas de Negocio: Puede haber restricciones de visibilidad o edición según el rol del usuario.</w:t>
      </w:r>
    </w:p>
    <w:p w14:paraId="14BCA102" w14:textId="77777777" w:rsidR="0081353F" w:rsidRDefault="0081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59B7F8DB" w14:textId="7CB7080C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lastRenderedPageBreak/>
        <w:t>Gestionar atletas</w:t>
      </w:r>
    </w:p>
    <w:p w14:paraId="01D2DC81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Usuario (Atleta o Entrenador)</w:t>
      </w:r>
    </w:p>
    <w:p w14:paraId="1161E668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Resumen: Permite al usuario realizar la acción de gestionar atletas.</w:t>
      </w:r>
    </w:p>
    <w:p w14:paraId="73D0D755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Precondiciones: El usuario debe tener sesión iniciada.</w:t>
      </w:r>
    </w:p>
    <w:p w14:paraId="2DE1C786" w14:textId="77777777" w:rsidR="00766BFA" w:rsidRDefault="00000000">
      <w:proofErr w:type="spellStart"/>
      <w:r>
        <w:t>Flujo</w:t>
      </w:r>
      <w:proofErr w:type="spellEnd"/>
      <w:r>
        <w:t xml:space="preserve"> Principal:</w:t>
      </w:r>
    </w:p>
    <w:p w14:paraId="49B02C08" w14:textId="562AF051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usuario accede a la sección correspondiente y ejecuta la acción de gestionar atletas.</w:t>
      </w:r>
    </w:p>
    <w:p w14:paraId="06960C45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Postcondiciones: La acción se realiza correctamente y el sistema registra o muestra la información.</w:t>
      </w:r>
    </w:p>
    <w:p w14:paraId="456172FB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Reglas de Negocio: Puede haber restricciones de visibilidad o edición según el rol del usuario.</w:t>
      </w:r>
    </w:p>
    <w:p w14:paraId="08F86C38" w14:textId="77777777" w:rsidR="0081353F" w:rsidRDefault="0081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4684DEB3" w14:textId="23798BE4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lastRenderedPageBreak/>
        <w:t>Consultar progreso</w:t>
      </w:r>
    </w:p>
    <w:p w14:paraId="726058DC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Usuario (Atleta o Entrenador)</w:t>
      </w:r>
    </w:p>
    <w:p w14:paraId="753DD5F9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Resumen: Permite al usuario realizar la acción de consultar progreso.</w:t>
      </w:r>
    </w:p>
    <w:p w14:paraId="60469A94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Precondiciones: El usuario debe tener sesión iniciada.</w:t>
      </w:r>
    </w:p>
    <w:p w14:paraId="0FA519FA" w14:textId="77777777" w:rsidR="00766BFA" w:rsidRDefault="00000000">
      <w:proofErr w:type="spellStart"/>
      <w:r>
        <w:t>Flujo</w:t>
      </w:r>
      <w:proofErr w:type="spellEnd"/>
      <w:r>
        <w:t xml:space="preserve"> Principal:</w:t>
      </w:r>
    </w:p>
    <w:p w14:paraId="4BE2491C" w14:textId="48522912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usuario accede a la sección correspondiente y ejecuta la acción de consultar progreso.</w:t>
      </w:r>
    </w:p>
    <w:p w14:paraId="431BA757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Postcondiciones: La acción se realiza correctamente y el sistema registra o muestra la información.</w:t>
      </w:r>
    </w:p>
    <w:p w14:paraId="16EF8B3A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Reglas de Negocio: Puede haber restricciones de visibilidad o edición según el rol del usuario.</w:t>
      </w:r>
    </w:p>
    <w:p w14:paraId="19A6B55C" w14:textId="77777777" w:rsidR="0081353F" w:rsidRDefault="0081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7EBCE2A5" w14:textId="3D5C5146" w:rsidR="00766BFA" w:rsidRPr="0081353F" w:rsidRDefault="00000000">
      <w:pPr>
        <w:pStyle w:val="Ttulo2"/>
        <w:rPr>
          <w:lang w:val="es-ES"/>
        </w:rPr>
      </w:pPr>
      <w:r w:rsidRPr="0081353F">
        <w:rPr>
          <w:lang w:val="es-ES"/>
        </w:rPr>
        <w:lastRenderedPageBreak/>
        <w:t>Consultar rutina</w:t>
      </w:r>
    </w:p>
    <w:p w14:paraId="2F4FC516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Actor Principal: Usuario (Atleta o Entrenador)</w:t>
      </w:r>
    </w:p>
    <w:p w14:paraId="22489B42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Resumen: Permite al usuario realizar la acción de consultar rutina.</w:t>
      </w:r>
    </w:p>
    <w:p w14:paraId="56790AA4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Precondiciones: El usuario debe tener sesión iniciada.</w:t>
      </w:r>
    </w:p>
    <w:p w14:paraId="7C9A2358" w14:textId="77777777" w:rsidR="00766BFA" w:rsidRDefault="00000000">
      <w:proofErr w:type="spellStart"/>
      <w:r>
        <w:t>Flujo</w:t>
      </w:r>
      <w:proofErr w:type="spellEnd"/>
      <w:r>
        <w:t xml:space="preserve"> Principal:</w:t>
      </w:r>
    </w:p>
    <w:p w14:paraId="404AEB24" w14:textId="12FE629F" w:rsidR="00766BFA" w:rsidRPr="0081353F" w:rsidRDefault="00000000">
      <w:pPr>
        <w:pStyle w:val="Listaconvietas"/>
        <w:rPr>
          <w:lang w:val="es-ES"/>
        </w:rPr>
      </w:pPr>
      <w:r w:rsidRPr="0081353F">
        <w:rPr>
          <w:lang w:val="es-ES"/>
        </w:rPr>
        <w:t xml:space="preserve"> El usuario accede a la sección correspondiente y ejecuta la acción de consultar rutina.</w:t>
      </w:r>
    </w:p>
    <w:p w14:paraId="152BADCE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Postcondiciones: La acción se realiza correctamente y el sistema registra o muestra la información.</w:t>
      </w:r>
    </w:p>
    <w:p w14:paraId="47B776A0" w14:textId="77777777" w:rsidR="00766BFA" w:rsidRPr="0081353F" w:rsidRDefault="00000000">
      <w:pPr>
        <w:rPr>
          <w:lang w:val="es-ES"/>
        </w:rPr>
      </w:pPr>
      <w:r w:rsidRPr="0081353F">
        <w:rPr>
          <w:lang w:val="es-ES"/>
        </w:rPr>
        <w:t>Reglas de Negocio: Puede haber restricciones de visibilidad o edición según el rol del usuario.</w:t>
      </w:r>
    </w:p>
    <w:sectPr w:rsidR="00766BFA" w:rsidRPr="008135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7241572">
    <w:abstractNumId w:val="8"/>
  </w:num>
  <w:num w:numId="2" w16cid:durableId="1872962237">
    <w:abstractNumId w:val="6"/>
  </w:num>
  <w:num w:numId="3" w16cid:durableId="1286155026">
    <w:abstractNumId w:val="5"/>
  </w:num>
  <w:num w:numId="4" w16cid:durableId="170948873">
    <w:abstractNumId w:val="4"/>
  </w:num>
  <w:num w:numId="5" w16cid:durableId="1481574601">
    <w:abstractNumId w:val="7"/>
  </w:num>
  <w:num w:numId="6" w16cid:durableId="2103602711">
    <w:abstractNumId w:val="3"/>
  </w:num>
  <w:num w:numId="7" w16cid:durableId="2058553796">
    <w:abstractNumId w:val="2"/>
  </w:num>
  <w:num w:numId="8" w16cid:durableId="323894099">
    <w:abstractNumId w:val="1"/>
  </w:num>
  <w:num w:numId="9" w16cid:durableId="91365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3E3"/>
    <w:rsid w:val="0015074B"/>
    <w:rsid w:val="0029639D"/>
    <w:rsid w:val="00326F90"/>
    <w:rsid w:val="003C1401"/>
    <w:rsid w:val="005D292D"/>
    <w:rsid w:val="00766BFA"/>
    <w:rsid w:val="008135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1F23BA"/>
  <w14:defaultImageDpi w14:val="300"/>
  <w15:docId w15:val="{38FB0DB6-6757-4750-BCCC-C5DD1922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1220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SERNA CONEJO, ELENA</cp:lastModifiedBy>
  <cp:revision>3</cp:revision>
  <dcterms:created xsi:type="dcterms:W3CDTF">2013-12-23T23:15:00Z</dcterms:created>
  <dcterms:modified xsi:type="dcterms:W3CDTF">2025-06-30T20:19:00Z</dcterms:modified>
  <cp:category/>
</cp:coreProperties>
</file>